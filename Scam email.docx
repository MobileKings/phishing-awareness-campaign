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C1AD" w14:textId="77777777" w:rsidR="00831563" w:rsidRDefault="009F13F2">
      <w:pPr>
        <w:pStyle w:val="Heading1"/>
      </w:pPr>
      <w:r>
        <w:t>Phishing Simulation Email – CEO Gift Card Scam</w:t>
      </w:r>
    </w:p>
    <w:p w14:paraId="4F5BD839" w14:textId="77777777" w:rsidR="00831563" w:rsidRDefault="009F13F2">
      <w:r>
        <w:t>**Subject:** URGENT - Quick Task Needed Before Meeting</w:t>
      </w:r>
    </w:p>
    <w:p w14:paraId="1182DC66" w14:textId="6B13DB45" w:rsidR="00831563" w:rsidRDefault="009F13F2">
      <w:r>
        <w:t>Good morning</w:t>
      </w:r>
      <w:r>
        <w:t>,</w:t>
      </w:r>
      <w:r>
        <w:br/>
      </w:r>
      <w:r>
        <w:br/>
        <w:t xml:space="preserve">I need a quick favor. I’m currently tied up in a meeting and unable to take calls. I need you to pick up a few $100 gift cards </w:t>
      </w:r>
      <w:r>
        <w:t>for client appreciation gifts. Can you go to the nearest store and purchase 4 Google Play cards and send me the codes ASAP? I’ll reimburse you right after the meeting.</w:t>
      </w:r>
      <w:r>
        <w:br/>
      </w:r>
      <w:r>
        <w:br/>
        <w:t>Let me know once it’s done.</w:t>
      </w:r>
      <w:r>
        <w:br/>
      </w:r>
      <w:r>
        <w:br/>
        <w:t>Thanks,</w:t>
      </w:r>
      <w:r>
        <w:br/>
        <w:t>Steve Corniac</w:t>
      </w:r>
      <w:r>
        <w:br/>
        <w:t>President &amp; CEO</w:t>
      </w:r>
      <w:r>
        <w:br/>
        <w:t>Craftman Co.</w:t>
      </w:r>
    </w:p>
    <w:sectPr w:rsidR="008315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389410">
    <w:abstractNumId w:val="8"/>
  </w:num>
  <w:num w:numId="2" w16cid:durableId="1242839129">
    <w:abstractNumId w:val="6"/>
  </w:num>
  <w:num w:numId="3" w16cid:durableId="279189935">
    <w:abstractNumId w:val="5"/>
  </w:num>
  <w:num w:numId="4" w16cid:durableId="291641390">
    <w:abstractNumId w:val="4"/>
  </w:num>
  <w:num w:numId="5" w16cid:durableId="1097749598">
    <w:abstractNumId w:val="7"/>
  </w:num>
  <w:num w:numId="6" w16cid:durableId="920139020">
    <w:abstractNumId w:val="3"/>
  </w:num>
  <w:num w:numId="7" w16cid:durableId="1325623494">
    <w:abstractNumId w:val="2"/>
  </w:num>
  <w:num w:numId="8" w16cid:durableId="1026827719">
    <w:abstractNumId w:val="1"/>
  </w:num>
  <w:num w:numId="9" w16cid:durableId="211709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1563"/>
    <w:rsid w:val="009F13F2"/>
    <w:rsid w:val="00AA1D8D"/>
    <w:rsid w:val="00B47730"/>
    <w:rsid w:val="00C473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449EE"/>
  <w14:defaultImageDpi w14:val="300"/>
  <w15:docId w15:val="{94FC0C13-075C-4C06-BB02-339CB565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 Wafo</cp:lastModifiedBy>
  <cp:revision>2</cp:revision>
  <dcterms:created xsi:type="dcterms:W3CDTF">2025-06-23T15:15:00Z</dcterms:created>
  <dcterms:modified xsi:type="dcterms:W3CDTF">2025-06-23T15:15:00Z</dcterms:modified>
  <cp:category/>
</cp:coreProperties>
</file>